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1427D" w14:textId="347C7534" w:rsidR="00A0792E" w:rsidRDefault="00A83E05" w:rsidP="005B1DD3">
      <w:pPr>
        <w:pStyle w:val="Ttulo1"/>
        <w:jc w:val="center"/>
        <w:rPr>
          <w:b w:val="0"/>
          <w:bCs w:val="0"/>
          <w:color w:val="auto"/>
          <w:lang w:val="es-CO"/>
        </w:rPr>
      </w:pPr>
      <w:r w:rsidRPr="005B1DD3">
        <w:rPr>
          <w:b w:val="0"/>
          <w:bCs w:val="0"/>
          <w:color w:val="auto"/>
          <w:lang w:val="es-CO"/>
        </w:rPr>
        <w:t>Universidad Santo Tomás de Aquino</w:t>
      </w:r>
    </w:p>
    <w:p w14:paraId="581B6F12" w14:textId="2F80DE7B" w:rsidR="005B1DD3" w:rsidRDefault="005B1DD3" w:rsidP="005B1DD3">
      <w:pPr>
        <w:rPr>
          <w:lang w:val="es-CO"/>
        </w:rPr>
      </w:pPr>
    </w:p>
    <w:p w14:paraId="7DE3DF75" w14:textId="2A009659" w:rsidR="005B1DD3" w:rsidRDefault="005B1DD3" w:rsidP="005B1DD3">
      <w:pPr>
        <w:rPr>
          <w:lang w:val="es-CO"/>
        </w:rPr>
      </w:pPr>
    </w:p>
    <w:p w14:paraId="73949E22" w14:textId="27837B55" w:rsidR="005B1DD3" w:rsidRDefault="005B1DD3" w:rsidP="005B1DD3">
      <w:pPr>
        <w:jc w:val="center"/>
        <w:rPr>
          <w:lang w:val="es-CO"/>
        </w:rPr>
      </w:pPr>
    </w:p>
    <w:p w14:paraId="7A1F44D1" w14:textId="77777777" w:rsidR="005B1DD3" w:rsidRPr="005B1DD3" w:rsidRDefault="005B1DD3" w:rsidP="005B1DD3">
      <w:pPr>
        <w:jc w:val="center"/>
        <w:rPr>
          <w:lang w:val="es-CO"/>
        </w:rPr>
      </w:pPr>
    </w:p>
    <w:p w14:paraId="6FA09A7C" w14:textId="1C9FF712" w:rsidR="00A0792E" w:rsidRDefault="00A83E05" w:rsidP="005B1DD3">
      <w:pPr>
        <w:jc w:val="center"/>
        <w:rPr>
          <w:lang w:val="es-CO"/>
        </w:rPr>
      </w:pPr>
      <w:r w:rsidRPr="005B1DD3">
        <w:rPr>
          <w:lang w:val="es-CO"/>
        </w:rPr>
        <w:t>Ingeniería Electrónica – Digitales 3</w:t>
      </w:r>
    </w:p>
    <w:p w14:paraId="3FD62BCE" w14:textId="77777777" w:rsidR="005B1DD3" w:rsidRPr="005B1DD3" w:rsidRDefault="005B1DD3" w:rsidP="005B1DD3">
      <w:pPr>
        <w:jc w:val="center"/>
        <w:rPr>
          <w:lang w:val="es-CO"/>
        </w:rPr>
      </w:pPr>
    </w:p>
    <w:p w14:paraId="7F538898" w14:textId="165B5581" w:rsidR="00A0792E" w:rsidRDefault="00A83E05" w:rsidP="005B1DD3">
      <w:pPr>
        <w:jc w:val="center"/>
        <w:rPr>
          <w:lang w:val="es-CO"/>
        </w:rPr>
      </w:pPr>
      <w:r w:rsidRPr="005B1DD3">
        <w:rPr>
          <w:lang w:val="es-CO"/>
        </w:rPr>
        <w:t>Tarea 5 – Segundo Corte</w:t>
      </w:r>
    </w:p>
    <w:p w14:paraId="48EBFD45" w14:textId="77777777" w:rsidR="005B1DD3" w:rsidRPr="005B1DD3" w:rsidRDefault="005B1DD3" w:rsidP="005B1DD3">
      <w:pPr>
        <w:jc w:val="center"/>
        <w:rPr>
          <w:lang w:val="es-CO"/>
        </w:rPr>
      </w:pPr>
    </w:p>
    <w:p w14:paraId="42AC31AB" w14:textId="20601DE1" w:rsidR="00A0792E" w:rsidRDefault="00A83E05" w:rsidP="005B1DD3">
      <w:pPr>
        <w:jc w:val="center"/>
        <w:rPr>
          <w:lang w:val="es-CO"/>
        </w:rPr>
      </w:pPr>
      <w:r w:rsidRPr="005B1DD3">
        <w:rPr>
          <w:lang w:val="es-CO"/>
        </w:rPr>
        <w:t>Estudiante: Jonny Vargas</w:t>
      </w:r>
    </w:p>
    <w:p w14:paraId="2267041A" w14:textId="77777777" w:rsidR="005B1DD3" w:rsidRPr="005B1DD3" w:rsidRDefault="005B1DD3" w:rsidP="005B1DD3">
      <w:pPr>
        <w:jc w:val="center"/>
        <w:rPr>
          <w:lang w:val="es-CO"/>
        </w:rPr>
      </w:pPr>
    </w:p>
    <w:p w14:paraId="62FA5019" w14:textId="41D5AB12" w:rsidR="00A0792E" w:rsidRDefault="00A83E05" w:rsidP="005B1DD3">
      <w:pPr>
        <w:jc w:val="center"/>
        <w:rPr>
          <w:lang w:val="es-CO"/>
        </w:rPr>
      </w:pPr>
      <w:r w:rsidRPr="005B1DD3">
        <w:rPr>
          <w:lang w:val="es-CO"/>
        </w:rPr>
        <w:t xml:space="preserve">Correo institucional: </w:t>
      </w:r>
      <w:hyperlink r:id="rId6" w:history="1">
        <w:r w:rsidR="005B1DD3" w:rsidRPr="00826A35">
          <w:rPr>
            <w:rStyle w:val="Hipervnculo"/>
            <w:lang w:val="es-CO"/>
          </w:rPr>
          <w:t>jonny.vargas@usta.edu.co</w:t>
        </w:r>
      </w:hyperlink>
    </w:p>
    <w:p w14:paraId="754F97E0" w14:textId="40F097EA" w:rsidR="005B1DD3" w:rsidRDefault="005B1DD3" w:rsidP="005B1DD3">
      <w:pPr>
        <w:jc w:val="center"/>
        <w:rPr>
          <w:lang w:val="es-CO"/>
        </w:rPr>
      </w:pPr>
    </w:p>
    <w:p w14:paraId="6900C266" w14:textId="77777777" w:rsidR="005B1DD3" w:rsidRPr="005B1DD3" w:rsidRDefault="005B1DD3" w:rsidP="005B1DD3">
      <w:pPr>
        <w:jc w:val="center"/>
        <w:rPr>
          <w:lang w:val="es-CO"/>
        </w:rPr>
      </w:pPr>
    </w:p>
    <w:p w14:paraId="37DFCD43" w14:textId="77777777" w:rsidR="00A0792E" w:rsidRDefault="00A83E05" w:rsidP="005B1DD3">
      <w:pPr>
        <w:jc w:val="center"/>
      </w:pPr>
      <w:proofErr w:type="spellStart"/>
      <w:r>
        <w:t>Fecha</w:t>
      </w:r>
      <w:proofErr w:type="spellEnd"/>
      <w:r>
        <w:t xml:space="preserve">: </w:t>
      </w:r>
      <w:proofErr w:type="spellStart"/>
      <w:r>
        <w:t>Octubre</w:t>
      </w:r>
      <w:proofErr w:type="spellEnd"/>
      <w:r>
        <w:t xml:space="preserve"> de 2025</w:t>
      </w:r>
    </w:p>
    <w:p w14:paraId="63A10724" w14:textId="23E73783" w:rsidR="00A0792E" w:rsidRDefault="00A83E05" w:rsidP="005B1DD3">
      <w:pPr>
        <w:jc w:val="center"/>
      </w:pPr>
      <w:r>
        <w:br w:type="page"/>
      </w:r>
      <w:proofErr w:type="spellStart"/>
      <w:r>
        <w:lastRenderedPageBreak/>
        <w:t>Índice</w:t>
      </w:r>
      <w:proofErr w:type="spellEnd"/>
    </w:p>
    <w:p w14:paraId="339BDA8D" w14:textId="77777777" w:rsidR="00A0792E" w:rsidRDefault="00A83E05">
      <w:pPr>
        <w:pStyle w:val="Listaconnmeros"/>
      </w:pPr>
      <w:r>
        <w:t>1</w:t>
      </w:r>
      <w:r>
        <w:t>. Investigación sobre sistemas operativos Linux</w:t>
      </w:r>
    </w:p>
    <w:p w14:paraId="7D1C3154" w14:textId="77777777" w:rsidR="00A0792E" w:rsidRDefault="00A83E05">
      <w:pPr>
        <w:pStyle w:val="Listaconnmeros"/>
      </w:pPr>
      <w:r>
        <w:t xml:space="preserve">2. </w:t>
      </w:r>
      <w:r>
        <w:t>Emulador y virtualizador QEMU</w:t>
      </w:r>
    </w:p>
    <w:p w14:paraId="3D9D691D" w14:textId="77777777" w:rsidR="00A0792E" w:rsidRDefault="00A83E05">
      <w:pPr>
        <w:pStyle w:val="Listaconnmeros"/>
      </w:pPr>
      <w:r>
        <w:t>3. Network Analysis with Nmap</w:t>
      </w:r>
    </w:p>
    <w:p w14:paraId="5AD65247" w14:textId="77777777" w:rsidR="00A0792E" w:rsidRDefault="00A83E05">
      <w:pPr>
        <w:pStyle w:val="Listaconnmeros"/>
      </w:pPr>
      <w:r>
        <w:t>4. Repositorio 'Tarea 5'</w:t>
      </w:r>
    </w:p>
    <w:p w14:paraId="6B1F5857" w14:textId="77777777" w:rsidR="00A0792E" w:rsidRDefault="00A83E05">
      <w:pPr>
        <w:pStyle w:val="Listaconnmeros"/>
      </w:pPr>
      <w:r>
        <w:t>5. README Técnico</w:t>
      </w:r>
    </w:p>
    <w:p w14:paraId="2C8CE6AF" w14:textId="77777777" w:rsidR="00A0792E" w:rsidRDefault="00A83E05">
      <w:pPr>
        <w:pStyle w:val="Listaconnmeros"/>
      </w:pPr>
      <w:r>
        <w:t>6. Referencias</w:t>
      </w:r>
    </w:p>
    <w:p w14:paraId="5FC2EEDA" w14:textId="62C11248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1. Investigación sobre sistemas operativos Linux</w:t>
      </w:r>
    </w:p>
    <w:p w14:paraId="4D35FF32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A </w:t>
      </w:r>
      <w:proofErr w:type="gramStart"/>
      <w:r w:rsidRPr="005B1DD3">
        <w:rPr>
          <w:lang w:val="es-CO"/>
        </w:rPr>
        <w:t>continuación</w:t>
      </w:r>
      <w:proofErr w:type="gramEnd"/>
      <w:r w:rsidRPr="005B1DD3">
        <w:rPr>
          <w:lang w:val="es-CO"/>
        </w:rPr>
        <w:t xml:space="preserve"> se presentan doce distribuciones basadas en Linux, con una breve descrip</w:t>
      </w:r>
      <w:r w:rsidRPr="005B1DD3">
        <w:rPr>
          <w:lang w:val="es-CO"/>
        </w:rPr>
        <w:t>ción técnica, características y aplicaciones más comunes.</w:t>
      </w:r>
    </w:p>
    <w:p w14:paraId="6868D651" w14:textId="64BD4CBE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Debian</w:t>
      </w:r>
    </w:p>
    <w:p w14:paraId="05FADA20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>Una de las distribuciones más antiguas y estables. Creada en 1993, sirve como base para muchas otras, incluyendo Ubuntu. Se caracteriza por su robustez, seguridad y gran repositorio de softwa</w:t>
      </w:r>
      <w:r w:rsidRPr="005B1DD3">
        <w:rPr>
          <w:lang w:val="es-CO"/>
        </w:rPr>
        <w:t>re.</w:t>
      </w:r>
    </w:p>
    <w:p w14:paraId="38A9F074" w14:textId="365F6D8F" w:rsidR="00A0792E" w:rsidRPr="005B1DD3" w:rsidRDefault="00A83E05" w:rsidP="005B1DD3">
      <w:pPr>
        <w:rPr>
          <w:lang w:val="es-CO"/>
        </w:rPr>
      </w:pPr>
      <w:proofErr w:type="spellStart"/>
      <w:r w:rsidRPr="005B1DD3">
        <w:rPr>
          <w:lang w:val="es-CO"/>
        </w:rPr>
        <w:t>Arch</w:t>
      </w:r>
      <w:proofErr w:type="spellEnd"/>
      <w:r w:rsidRPr="005B1DD3">
        <w:rPr>
          <w:lang w:val="es-CO"/>
        </w:rPr>
        <w:t xml:space="preserve"> Linux</w:t>
      </w:r>
    </w:p>
    <w:p w14:paraId="0CA78D81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Distribución </w:t>
      </w:r>
      <w:proofErr w:type="spellStart"/>
      <w:r w:rsidRPr="005B1DD3">
        <w:rPr>
          <w:lang w:val="es-CO"/>
        </w:rPr>
        <w:t>rolling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release</w:t>
      </w:r>
      <w:proofErr w:type="spellEnd"/>
      <w:r w:rsidRPr="005B1DD3">
        <w:rPr>
          <w:lang w:val="es-CO"/>
        </w:rPr>
        <w:t xml:space="preserve"> enfocada en usuarios avanzados. Permite control total del sistema, con instalación manual y personalización completa. Usa el gestor de paquetes </w:t>
      </w:r>
      <w:proofErr w:type="spellStart"/>
      <w:r w:rsidRPr="005B1DD3">
        <w:rPr>
          <w:lang w:val="es-CO"/>
        </w:rPr>
        <w:t>Pacman.</w:t>
      </w:r>
      <w:proofErr w:type="spellEnd"/>
    </w:p>
    <w:p w14:paraId="75E949B7" w14:textId="11FF5D36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Rocky Linux</w:t>
      </w:r>
    </w:p>
    <w:p w14:paraId="0EB24E3B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>Creado como reemplazo comunitario de CentOS tras</w:t>
      </w:r>
      <w:r w:rsidRPr="005B1DD3">
        <w:rPr>
          <w:lang w:val="es-CO"/>
        </w:rPr>
        <w:t xml:space="preserve"> su descontinuación. Enfocado en servidores empresariales, con compatibilidad binaria con Red </w:t>
      </w:r>
      <w:proofErr w:type="spellStart"/>
      <w:r w:rsidRPr="005B1DD3">
        <w:rPr>
          <w:lang w:val="es-CO"/>
        </w:rPr>
        <w:t>Hat</w:t>
      </w:r>
      <w:proofErr w:type="spellEnd"/>
      <w:r w:rsidRPr="005B1DD3">
        <w:rPr>
          <w:lang w:val="es-CO"/>
        </w:rPr>
        <w:t xml:space="preserve"> Enterprise Linux (RHEL).</w:t>
      </w:r>
    </w:p>
    <w:p w14:paraId="3C587611" w14:textId="0B712558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Garuda Linux</w:t>
      </w:r>
    </w:p>
    <w:p w14:paraId="51D9F0FF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Distribución moderna basada en </w:t>
      </w:r>
      <w:proofErr w:type="spellStart"/>
      <w:r w:rsidRPr="005B1DD3">
        <w:rPr>
          <w:lang w:val="es-CO"/>
        </w:rPr>
        <w:t>Arch</w:t>
      </w:r>
      <w:proofErr w:type="spellEnd"/>
      <w:r w:rsidRPr="005B1DD3">
        <w:rPr>
          <w:lang w:val="es-CO"/>
        </w:rPr>
        <w:t>, centrada en rendimiento y estética. Incluye utilidades gráficas que facilitan la ge</w:t>
      </w:r>
      <w:r w:rsidRPr="005B1DD3">
        <w:rPr>
          <w:lang w:val="es-CO"/>
        </w:rPr>
        <w:t>stión del sistema.</w:t>
      </w:r>
    </w:p>
    <w:p w14:paraId="72A70745" w14:textId="026AAF76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Fedora</w:t>
      </w:r>
    </w:p>
    <w:p w14:paraId="52CC12DB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Patrocinada por Red </w:t>
      </w:r>
      <w:proofErr w:type="spellStart"/>
      <w:r w:rsidRPr="005B1DD3">
        <w:rPr>
          <w:lang w:val="es-CO"/>
        </w:rPr>
        <w:t>Hat</w:t>
      </w:r>
      <w:proofErr w:type="spellEnd"/>
      <w:r w:rsidRPr="005B1DD3">
        <w:rPr>
          <w:lang w:val="es-CO"/>
        </w:rPr>
        <w:t>, es una distro de vanguardia con tecnologías innovadoras antes de llegar a RHEL. Usada tanto por desarrolladores como usuarios avanzados.</w:t>
      </w:r>
    </w:p>
    <w:p w14:paraId="7663F30D" w14:textId="4CCC4050" w:rsidR="00A0792E" w:rsidRPr="005B1DD3" w:rsidRDefault="00A83E05" w:rsidP="005B1DD3">
      <w:pPr>
        <w:rPr>
          <w:lang w:val="es-CO"/>
        </w:rPr>
      </w:pPr>
      <w:proofErr w:type="spellStart"/>
      <w:r w:rsidRPr="005B1DD3">
        <w:rPr>
          <w:lang w:val="es-CO"/>
        </w:rPr>
        <w:t>Manjaro</w:t>
      </w:r>
      <w:proofErr w:type="spellEnd"/>
    </w:p>
    <w:p w14:paraId="685A3B3C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Basada en </w:t>
      </w:r>
      <w:proofErr w:type="spellStart"/>
      <w:r w:rsidRPr="005B1DD3">
        <w:rPr>
          <w:lang w:val="es-CO"/>
        </w:rPr>
        <w:t>Arch</w:t>
      </w:r>
      <w:proofErr w:type="spellEnd"/>
      <w:r w:rsidRPr="005B1DD3">
        <w:rPr>
          <w:lang w:val="es-CO"/>
        </w:rPr>
        <w:t xml:space="preserve"> </w:t>
      </w:r>
      <w:proofErr w:type="gramStart"/>
      <w:r w:rsidRPr="005B1DD3">
        <w:rPr>
          <w:lang w:val="es-CO"/>
        </w:rPr>
        <w:t>Linux</w:t>
      </w:r>
      <w:proofErr w:type="gramEnd"/>
      <w:r w:rsidRPr="005B1DD3">
        <w:rPr>
          <w:lang w:val="es-CO"/>
        </w:rPr>
        <w:t xml:space="preserve"> pero orientada a facilidad de uso. </w:t>
      </w:r>
      <w:r w:rsidRPr="005B1DD3">
        <w:rPr>
          <w:lang w:val="es-CO"/>
        </w:rPr>
        <w:t>Ofrece un proceso de instalación gráfico y entornos de escritorio preconfigurados.</w:t>
      </w:r>
    </w:p>
    <w:p w14:paraId="32263989" w14:textId="5B79BD26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CentOS</w:t>
      </w:r>
    </w:p>
    <w:p w14:paraId="1B4BBCAB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lastRenderedPageBreak/>
        <w:t>Antes de su cambio de enfoque, era una distribución estable para servidores. Su objetivo era ofrecer una versión gratuita y robusta de RHEL.</w:t>
      </w:r>
    </w:p>
    <w:p w14:paraId="06D6D1F9" w14:textId="45D519CE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Kali Linux</w:t>
      </w:r>
    </w:p>
    <w:p w14:paraId="4C4349F3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>Distribución e</w:t>
      </w:r>
      <w:r w:rsidRPr="005B1DD3">
        <w:rPr>
          <w:lang w:val="es-CO"/>
        </w:rPr>
        <w:t xml:space="preserve">specializada en ciberseguridad y pruebas de penetración. Incluye herramientas como </w:t>
      </w:r>
      <w:proofErr w:type="spellStart"/>
      <w:r w:rsidRPr="005B1DD3">
        <w:rPr>
          <w:lang w:val="es-CO"/>
        </w:rPr>
        <w:t>Nmap</w:t>
      </w:r>
      <w:proofErr w:type="spellEnd"/>
      <w:r w:rsidRPr="005B1DD3">
        <w:rPr>
          <w:lang w:val="es-CO"/>
        </w:rPr>
        <w:t xml:space="preserve">, </w:t>
      </w:r>
      <w:proofErr w:type="spellStart"/>
      <w:r w:rsidRPr="005B1DD3">
        <w:rPr>
          <w:lang w:val="es-CO"/>
        </w:rPr>
        <w:t>Metasploit</w:t>
      </w:r>
      <w:proofErr w:type="spellEnd"/>
      <w:r w:rsidRPr="005B1DD3">
        <w:rPr>
          <w:lang w:val="es-CO"/>
        </w:rPr>
        <w:t>, Wireshark, etc.</w:t>
      </w:r>
    </w:p>
    <w:p w14:paraId="4E51D7AB" w14:textId="47D4DD86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Linux </w:t>
      </w:r>
      <w:proofErr w:type="spellStart"/>
      <w:r w:rsidRPr="005B1DD3">
        <w:rPr>
          <w:lang w:val="es-CO"/>
        </w:rPr>
        <w:t>Mint</w:t>
      </w:r>
      <w:proofErr w:type="spellEnd"/>
    </w:p>
    <w:p w14:paraId="00D14B15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>Basada en Ubuntu y Debian. Destacada por su facilidad de uso, estabilidad y entorno amigable para nuevos usuarios.</w:t>
      </w:r>
    </w:p>
    <w:p w14:paraId="02C7DFE7" w14:textId="537D1667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Ubuntu</w:t>
      </w:r>
    </w:p>
    <w:p w14:paraId="558935C5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>Distri</w:t>
      </w:r>
      <w:r w:rsidRPr="005B1DD3">
        <w:rPr>
          <w:lang w:val="es-CO"/>
        </w:rPr>
        <w:t>bución más popular para escritorio y servidores. Basada en Debian, con gran comunidad y soporte a largo plazo (LTS).</w:t>
      </w:r>
    </w:p>
    <w:p w14:paraId="2167B26B" w14:textId="6806521E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t>Alpine Linux</w:t>
      </w:r>
    </w:p>
    <w:p w14:paraId="687D24CB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t xml:space="preserve">Distro ligera y segura, usada principalmente en contenedores Docker. Usa </w:t>
      </w:r>
      <w:proofErr w:type="spellStart"/>
      <w:r w:rsidRPr="005B1DD3">
        <w:rPr>
          <w:lang w:val="es-CO"/>
        </w:rPr>
        <w:t>musl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libc</w:t>
      </w:r>
      <w:proofErr w:type="spellEnd"/>
      <w:r w:rsidRPr="005B1DD3">
        <w:rPr>
          <w:lang w:val="es-CO"/>
        </w:rPr>
        <w:t xml:space="preserve"> y </w:t>
      </w:r>
      <w:proofErr w:type="spellStart"/>
      <w:r w:rsidRPr="005B1DD3">
        <w:rPr>
          <w:lang w:val="es-CO"/>
        </w:rPr>
        <w:t>BusyBox</w:t>
      </w:r>
      <w:proofErr w:type="spellEnd"/>
      <w:r w:rsidRPr="005B1DD3">
        <w:rPr>
          <w:lang w:val="es-CO"/>
        </w:rPr>
        <w:t xml:space="preserve"> para maximizar eficiencia.</w:t>
      </w:r>
    </w:p>
    <w:p w14:paraId="52FEAB32" w14:textId="43066C7F" w:rsidR="00A0792E" w:rsidRPr="005B1DD3" w:rsidRDefault="00A83E05" w:rsidP="005B1DD3">
      <w:pPr>
        <w:rPr>
          <w:lang w:val="es-CO"/>
        </w:rPr>
      </w:pPr>
      <w:proofErr w:type="spellStart"/>
      <w:r w:rsidRPr="005B1DD3">
        <w:rPr>
          <w:lang w:val="es-CO"/>
        </w:rPr>
        <w:t>AlmaLi</w:t>
      </w:r>
      <w:r w:rsidRPr="005B1DD3">
        <w:rPr>
          <w:lang w:val="es-CO"/>
        </w:rPr>
        <w:t>nux</w:t>
      </w:r>
      <w:proofErr w:type="spellEnd"/>
    </w:p>
    <w:p w14:paraId="0EFA8791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P</w:t>
      </w:r>
      <w:r w:rsidRPr="005B1DD3">
        <w:rPr>
          <w:lang w:val="es-CO"/>
        </w:rPr>
        <w:t>royecto comunitario que continúa el legado de CentOS, totalmente compatible con RHEL. Muy utilizado en entornos empresariales.</w:t>
      </w:r>
    </w:p>
    <w:p w14:paraId="3938A3EF" w14:textId="77777777" w:rsidR="005B1DD3" w:rsidRDefault="00A83E05" w:rsidP="005B1DD3">
      <w:pPr>
        <w:rPr>
          <w:lang w:val="es-CO"/>
        </w:rPr>
      </w:pPr>
      <w:r w:rsidRPr="005B1DD3">
        <w:rPr>
          <w:lang w:val="es-CO"/>
        </w:rPr>
        <w:br w:type="page"/>
      </w:r>
    </w:p>
    <w:p w14:paraId="03E02380" w14:textId="31C04C37" w:rsidR="00A0792E" w:rsidRPr="005B1DD3" w:rsidRDefault="00A83E05" w:rsidP="005B1DD3">
      <w:pPr>
        <w:rPr>
          <w:lang w:val="es-CO"/>
        </w:rPr>
      </w:pPr>
      <w:r w:rsidRPr="005B1DD3">
        <w:rPr>
          <w:lang w:val="es-CO"/>
        </w:rPr>
        <w:lastRenderedPageBreak/>
        <w:t xml:space="preserve">2. </w:t>
      </w:r>
      <w:proofErr w:type="spellStart"/>
      <w:r w:rsidRPr="005B1DD3">
        <w:rPr>
          <w:lang w:val="es-CO"/>
        </w:rPr>
        <w:t>Virtualization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using</w:t>
      </w:r>
      <w:proofErr w:type="spellEnd"/>
      <w:r w:rsidRPr="005B1DD3">
        <w:rPr>
          <w:lang w:val="es-CO"/>
        </w:rPr>
        <w:t xml:space="preserve"> QEMU</w:t>
      </w:r>
    </w:p>
    <w:p w14:paraId="48BE936E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Q</w:t>
      </w:r>
      <w:r w:rsidRPr="005B1DD3">
        <w:rPr>
          <w:lang w:val="es-CO"/>
        </w:rPr>
        <w:t xml:space="preserve">EMU es un emulador y </w:t>
      </w:r>
      <w:proofErr w:type="spellStart"/>
      <w:r w:rsidRPr="005B1DD3">
        <w:rPr>
          <w:lang w:val="es-CO"/>
        </w:rPr>
        <w:t>virtualizador</w:t>
      </w:r>
      <w:proofErr w:type="spellEnd"/>
      <w:r w:rsidRPr="005B1DD3">
        <w:rPr>
          <w:lang w:val="es-CO"/>
        </w:rPr>
        <w:t xml:space="preserve"> de hardware libre que permite ejecutar sistemas operativo</w:t>
      </w:r>
      <w:r w:rsidRPr="005B1DD3">
        <w:rPr>
          <w:lang w:val="es-CO"/>
        </w:rPr>
        <w:t>s dentro de entornos controlados. Su uso es común en pruebas de laboratorio, educación y desarrollo de software embebido.</w:t>
      </w:r>
    </w:p>
    <w:p w14:paraId="522ACA10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Configuración básica recomendada: 2 GB de RAM, 2 núcleos de CPU, disco virtual de 20 GB en formato qcow2.</w:t>
      </w:r>
    </w:p>
    <w:p w14:paraId="4E969F41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Ejemplo de instalación:</w:t>
      </w:r>
    </w:p>
    <w:p w14:paraId="0368597B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- Cr</w:t>
      </w:r>
      <w:r w:rsidRPr="005B1DD3">
        <w:rPr>
          <w:lang w:val="es-CO"/>
        </w:rPr>
        <w:t xml:space="preserve">ear disco virtual: </w:t>
      </w:r>
      <w:proofErr w:type="spellStart"/>
      <w:r w:rsidRPr="005B1DD3">
        <w:rPr>
          <w:lang w:val="es-CO"/>
        </w:rPr>
        <w:t>qemu-img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create</w:t>
      </w:r>
      <w:proofErr w:type="spellEnd"/>
      <w:r w:rsidRPr="005B1DD3">
        <w:rPr>
          <w:lang w:val="es-CO"/>
        </w:rPr>
        <w:t xml:space="preserve"> -f qcow2 Manjaro.qcow2 20G</w:t>
      </w:r>
    </w:p>
    <w:p w14:paraId="553D877E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- Iniciar máquina virtual: qemu-system-x86_64 -m 2048 -</w:t>
      </w:r>
      <w:proofErr w:type="spellStart"/>
      <w:r w:rsidRPr="005B1DD3">
        <w:rPr>
          <w:lang w:val="es-CO"/>
        </w:rPr>
        <w:t>hda</w:t>
      </w:r>
      <w:proofErr w:type="spellEnd"/>
      <w:r w:rsidRPr="005B1DD3">
        <w:rPr>
          <w:lang w:val="es-CO"/>
        </w:rPr>
        <w:t xml:space="preserve"> Manjaro.qcow2 -</w:t>
      </w:r>
      <w:proofErr w:type="spellStart"/>
      <w:r w:rsidRPr="005B1DD3">
        <w:rPr>
          <w:lang w:val="es-CO"/>
        </w:rPr>
        <w:t>cdrom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Manjaro.iso</w:t>
      </w:r>
      <w:proofErr w:type="spellEnd"/>
      <w:r w:rsidRPr="005B1DD3">
        <w:rPr>
          <w:lang w:val="es-CO"/>
        </w:rPr>
        <w:t xml:space="preserve"> -</w:t>
      </w:r>
      <w:proofErr w:type="spellStart"/>
      <w:r w:rsidRPr="005B1DD3">
        <w:rPr>
          <w:lang w:val="es-CO"/>
        </w:rPr>
        <w:t>boot</w:t>
      </w:r>
      <w:proofErr w:type="spellEnd"/>
      <w:r w:rsidRPr="005B1DD3">
        <w:rPr>
          <w:lang w:val="es-CO"/>
        </w:rPr>
        <w:t xml:space="preserve"> d</w:t>
      </w:r>
    </w:p>
    <w:p w14:paraId="3483D560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- Seguir el proceso de instalación gráfico.</w:t>
      </w:r>
    </w:p>
    <w:p w14:paraId="773FE39A" w14:textId="2BDC6015" w:rsidR="00A0792E" w:rsidRPr="005B1DD3" w:rsidRDefault="00A83E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1A9E3704" wp14:editId="21889253">
            <wp:extent cx="2712077" cy="29612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53" cy="296672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B85BA3" w14:textId="0F623786" w:rsidR="00A0792E" w:rsidRPr="005B1DD3" w:rsidRDefault="00A83E05" w:rsidP="00A83E05">
      <w:pPr>
        <w:rPr>
          <w:lang w:val="es-CO"/>
        </w:rPr>
      </w:pPr>
      <w:r w:rsidRPr="005B1DD3">
        <w:rPr>
          <w:lang w:val="es-CO"/>
        </w:rPr>
        <w:br w:type="page"/>
      </w:r>
      <w:r w:rsidRPr="005B1DD3">
        <w:rPr>
          <w:lang w:val="es-CO"/>
        </w:rPr>
        <w:lastRenderedPageBreak/>
        <w:t xml:space="preserve">3. Network </w:t>
      </w:r>
      <w:proofErr w:type="spellStart"/>
      <w:r w:rsidRPr="005B1DD3">
        <w:rPr>
          <w:lang w:val="es-CO"/>
        </w:rPr>
        <w:t>Analysis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with</w:t>
      </w:r>
      <w:proofErr w:type="spellEnd"/>
      <w:r w:rsidRPr="005B1DD3">
        <w:rPr>
          <w:lang w:val="es-CO"/>
        </w:rPr>
        <w:t xml:space="preserve"> </w:t>
      </w:r>
      <w:proofErr w:type="spellStart"/>
      <w:r w:rsidRPr="005B1DD3">
        <w:rPr>
          <w:lang w:val="es-CO"/>
        </w:rPr>
        <w:t>Nmap</w:t>
      </w:r>
      <w:proofErr w:type="spellEnd"/>
    </w:p>
    <w:p w14:paraId="53A07CCA" w14:textId="77777777" w:rsidR="00A0792E" w:rsidRPr="005B1DD3" w:rsidRDefault="00A83E05">
      <w:pPr>
        <w:rPr>
          <w:lang w:val="es-CO"/>
        </w:rPr>
      </w:pPr>
      <w:proofErr w:type="spellStart"/>
      <w:r w:rsidRPr="005B1DD3">
        <w:rPr>
          <w:lang w:val="es-CO"/>
        </w:rPr>
        <w:t>N</w:t>
      </w:r>
      <w:r w:rsidRPr="005B1DD3">
        <w:rPr>
          <w:lang w:val="es-CO"/>
        </w:rPr>
        <w:t>map</w:t>
      </w:r>
      <w:proofErr w:type="spellEnd"/>
      <w:r w:rsidRPr="005B1DD3">
        <w:rPr>
          <w:lang w:val="es-CO"/>
        </w:rPr>
        <w:t xml:space="preserve"> (Network </w:t>
      </w:r>
      <w:proofErr w:type="spellStart"/>
      <w:r w:rsidRPr="005B1DD3">
        <w:rPr>
          <w:lang w:val="es-CO"/>
        </w:rPr>
        <w:t>Mapper</w:t>
      </w:r>
      <w:proofErr w:type="spellEnd"/>
      <w:r w:rsidRPr="005B1DD3">
        <w:rPr>
          <w:lang w:val="es-CO"/>
        </w:rPr>
        <w:t xml:space="preserve">) es una herramienta de código abierto usada para descubrir hosts, puertos y servicios en una red. Permite identificar </w:t>
      </w:r>
      <w:r w:rsidRPr="005B1DD3">
        <w:rPr>
          <w:lang w:val="es-CO"/>
        </w:rPr>
        <w:t>vulnerabilidades y verificar configuraciones de seguridad.</w:t>
      </w:r>
    </w:p>
    <w:p w14:paraId="4EE045E5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Comandos utilizados:</w:t>
      </w:r>
    </w:p>
    <w:p w14:paraId="0CE64D58" w14:textId="77777777" w:rsidR="00A0792E" w:rsidRPr="005B1DD3" w:rsidRDefault="00A83E05">
      <w:pPr>
        <w:rPr>
          <w:lang w:val="es-CO"/>
        </w:rPr>
      </w:pPr>
      <w:proofErr w:type="spellStart"/>
      <w:r w:rsidRPr="005B1DD3">
        <w:rPr>
          <w:lang w:val="es-CO"/>
        </w:rPr>
        <w:t>nmap</w:t>
      </w:r>
      <w:proofErr w:type="spellEnd"/>
      <w:r w:rsidRPr="005B1DD3">
        <w:rPr>
          <w:lang w:val="es-CO"/>
        </w:rPr>
        <w:t xml:space="preserve"> -A 192.168.1.10     # Escaneo avanzado con detección de servicios y sistema operativo</w:t>
      </w:r>
    </w:p>
    <w:p w14:paraId="7A31D2B3" w14:textId="77777777" w:rsidR="00A0792E" w:rsidRPr="005B1DD3" w:rsidRDefault="00A83E05">
      <w:pPr>
        <w:rPr>
          <w:lang w:val="es-CO"/>
        </w:rPr>
      </w:pPr>
      <w:proofErr w:type="spellStart"/>
      <w:r w:rsidRPr="005B1DD3">
        <w:rPr>
          <w:lang w:val="es-CO"/>
        </w:rPr>
        <w:t>nmap</w:t>
      </w:r>
      <w:proofErr w:type="spellEnd"/>
      <w:r w:rsidRPr="005B1DD3">
        <w:rPr>
          <w:lang w:val="es-CO"/>
        </w:rPr>
        <w:t xml:space="preserve"> -O 192.168.1.10     # Detección del sistema operativo del host</w:t>
      </w:r>
    </w:p>
    <w:p w14:paraId="646D23E5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 xml:space="preserve">Los </w:t>
      </w:r>
      <w:r w:rsidRPr="005B1DD3">
        <w:rPr>
          <w:lang w:val="es-CO"/>
        </w:rPr>
        <w:t>resultados obtenidos incluyen puertos abiertos, versiones de software y sistemas operativos identificados. Estos datos permiten evaluar el estado de seguridad de un dispositivo dentro de la red local.</w:t>
      </w:r>
    </w:p>
    <w:p w14:paraId="6E289246" w14:textId="13E1745E" w:rsidR="00A0792E" w:rsidRPr="005B1DD3" w:rsidRDefault="00A83E05" w:rsidP="00A83E05">
      <w:pPr>
        <w:rPr>
          <w:lang w:val="es-CO"/>
        </w:rPr>
      </w:pPr>
      <w:r>
        <w:rPr>
          <w:noProof/>
          <w:lang w:val="es-CO"/>
        </w:rPr>
        <w:drawing>
          <wp:inline distT="0" distB="0" distL="0" distR="0" wp14:anchorId="38CF501C" wp14:editId="3FDA113D">
            <wp:extent cx="5147961" cy="350780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185" cy="35127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 wp14:anchorId="664FF3B4" wp14:editId="29658B0C">
                <wp:extent cx="302895" cy="302895"/>
                <wp:effectExtent l="0" t="0" r="0" b="0"/>
                <wp:docPr id="3" name="Rectángul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89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BA503" id="Rectángulo 3" o:spid="_x0000_s1026" style="width:23.8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  <w:r w:rsidRPr="005B1DD3">
        <w:rPr>
          <w:lang w:val="es-CO"/>
        </w:rPr>
        <w:br w:type="page"/>
      </w:r>
      <w:r w:rsidRPr="005B1DD3">
        <w:rPr>
          <w:lang w:val="es-CO"/>
        </w:rPr>
        <w:lastRenderedPageBreak/>
        <w:t>5. README Técnico</w:t>
      </w:r>
    </w:p>
    <w:p w14:paraId="25808CBB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E</w:t>
      </w:r>
      <w:r w:rsidRPr="005B1DD3">
        <w:rPr>
          <w:lang w:val="es-CO"/>
        </w:rPr>
        <w:t>ste README describe brevemente el contenido del repositorio, su estructura y</w:t>
      </w:r>
      <w:r w:rsidRPr="005B1DD3">
        <w:rPr>
          <w:lang w:val="es-CO"/>
        </w:rPr>
        <w:t xml:space="preserve"> las herramientas empleadas.</w:t>
      </w:r>
    </w:p>
    <w:p w14:paraId="4FA39ACE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 xml:space="preserve">Incluye las carpetas de investigación, pruebas en QEMU, análisis de </w:t>
      </w:r>
      <w:proofErr w:type="spellStart"/>
      <w:r w:rsidRPr="005B1DD3">
        <w:rPr>
          <w:lang w:val="es-CO"/>
        </w:rPr>
        <w:t>Nmap</w:t>
      </w:r>
      <w:proofErr w:type="spellEnd"/>
      <w:r w:rsidRPr="005B1DD3">
        <w:rPr>
          <w:lang w:val="es-CO"/>
        </w:rPr>
        <w:t xml:space="preserve"> y el documento principal de la tarea.</w:t>
      </w:r>
    </w:p>
    <w:p w14:paraId="5276A581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br w:type="page"/>
      </w:r>
    </w:p>
    <w:p w14:paraId="2CB82972" w14:textId="77777777" w:rsidR="00A0792E" w:rsidRPr="005B1DD3" w:rsidRDefault="00A83E05">
      <w:pPr>
        <w:pStyle w:val="Ttulo1"/>
        <w:rPr>
          <w:lang w:val="es-CO"/>
        </w:rPr>
      </w:pPr>
      <w:r w:rsidRPr="005B1DD3">
        <w:rPr>
          <w:lang w:val="es-CO"/>
        </w:rPr>
        <w:lastRenderedPageBreak/>
        <w:t>6. Referencias</w:t>
      </w:r>
    </w:p>
    <w:p w14:paraId="301ABD40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https://www.debian.org/</w:t>
      </w:r>
    </w:p>
    <w:p w14:paraId="0CDB1AFE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https://archlinux.org/</w:t>
      </w:r>
    </w:p>
    <w:p w14:paraId="4CA7347A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https://rockylinux.org/</w:t>
      </w:r>
    </w:p>
    <w:p w14:paraId="4594FA9F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https://garudalinux.org/</w:t>
      </w:r>
    </w:p>
    <w:p w14:paraId="7F5F787B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</w:t>
      </w:r>
      <w:r w:rsidRPr="005B1DD3">
        <w:rPr>
          <w:lang w:val="es-CO"/>
        </w:rPr>
        <w:t>ps://fedoraproject.org/</w:t>
      </w:r>
    </w:p>
    <w:p w14:paraId="0C9DF4E8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https://manjaro.org/</w:t>
      </w:r>
    </w:p>
    <w:p w14:paraId="22C92340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https://www.centos.org/</w:t>
      </w:r>
    </w:p>
    <w:p w14:paraId="195A2638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https://www.kali.org/</w:t>
      </w:r>
    </w:p>
    <w:p w14:paraId="3278EF43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https://linuxmint.com/</w:t>
      </w:r>
    </w:p>
    <w:p w14:paraId="647FAAAA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https://ubuntu.com/</w:t>
      </w:r>
    </w:p>
    <w:p w14:paraId="10C326FC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https://alpinelinux.org/</w:t>
      </w:r>
    </w:p>
    <w:p w14:paraId="29BB4241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https://almalinux.org/</w:t>
      </w:r>
    </w:p>
    <w:p w14:paraId="0FE96DA4" w14:textId="77777777" w:rsidR="00A0792E" w:rsidRPr="005B1DD3" w:rsidRDefault="00A83E05">
      <w:pPr>
        <w:rPr>
          <w:lang w:val="es-CO"/>
        </w:rPr>
      </w:pPr>
      <w:r w:rsidRPr="005B1DD3">
        <w:rPr>
          <w:lang w:val="es-CO"/>
        </w:rPr>
        <w:t>https://www.qemu.org/</w:t>
      </w:r>
    </w:p>
    <w:p w14:paraId="091FDEA2" w14:textId="77777777" w:rsidR="00A0792E" w:rsidRDefault="00A83E05">
      <w:r>
        <w:t>https://nmap.org/</w:t>
      </w:r>
    </w:p>
    <w:sectPr w:rsidR="00A079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B1DD3"/>
    <w:rsid w:val="00A0792E"/>
    <w:rsid w:val="00A83E0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97DF1F1"/>
  <w14:defaultImageDpi w14:val="300"/>
  <w15:docId w15:val="{CBD6AA10-1AE0-438F-BE7A-A669C17D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5B1DD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B1D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ny.vargas@usta.edu.c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655</Words>
  <Characters>3604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 Sala 401</cp:lastModifiedBy>
  <cp:revision>2</cp:revision>
  <dcterms:created xsi:type="dcterms:W3CDTF">2025-10-23T17:23:00Z</dcterms:created>
  <dcterms:modified xsi:type="dcterms:W3CDTF">2025-10-23T17:23:00Z</dcterms:modified>
  <cp:category/>
</cp:coreProperties>
</file>